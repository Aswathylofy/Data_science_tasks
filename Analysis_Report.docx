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7F82D" w14:textId="77777777" w:rsidR="00F01F90" w:rsidRDefault="00000000">
      <w:pPr>
        <w:pStyle w:val="Heading1"/>
      </w:pPr>
      <w:r>
        <w:t>Analysis Report</w:t>
      </w:r>
    </w:p>
    <w:p w14:paraId="2BD8A88C" w14:textId="77777777" w:rsidR="00F01F90" w:rsidRDefault="00000000">
      <w:pPr>
        <w:pStyle w:val="Heading2"/>
      </w:pPr>
      <w:r>
        <w:t>Insights from Feature Importance and Model Comparisons</w:t>
      </w:r>
    </w:p>
    <w:p w14:paraId="31C6C04D" w14:textId="77777777" w:rsidR="00F01F90" w:rsidRDefault="00000000">
      <w:r>
        <w:t>Feature importance analysis was performed using various models, including Linear Regression, Decision Tree, and Random Forest. Key findings are as follows:</w:t>
      </w:r>
      <w:r>
        <w:br/>
        <w:t>1. Linear Regression coefficients indicated the relationship and magnitude of features with the target variable.</w:t>
      </w:r>
      <w:r>
        <w:br/>
        <w:t>2. Decision Tree revealed hierarchical splits of features, showcasing non-linear relationships.</w:t>
      </w:r>
      <w:r>
        <w:br/>
        <w:t>3. Random Forest provided feature importance scores based on ensemble learning, highlighting the robustness of influential predictors.</w:t>
      </w:r>
    </w:p>
    <w:p w14:paraId="30CC21B7" w14:textId="77777777" w:rsidR="00F01F90" w:rsidRDefault="00000000">
      <w:r>
        <w:t>Comparisons between models showed that:</w:t>
      </w:r>
      <w:r>
        <w:br/>
        <w:t>- Random Forest consistently performed better in capturing complex relationships.</w:t>
      </w:r>
      <w:r>
        <w:br/>
        <w:t>- Decision Tree was easier to interpret but prone to overfitting.</w:t>
      </w:r>
      <w:r>
        <w:br/>
        <w:t>- Linear Regression struggled with high variance in data.</w:t>
      </w:r>
    </w:p>
    <w:p w14:paraId="223637DC" w14:textId="77777777" w:rsidR="00F01F90" w:rsidRDefault="00000000">
      <w:pPr>
        <w:pStyle w:val="Heading2"/>
      </w:pPr>
      <w:r>
        <w:t>Evaluation Metrics for Each Model</w:t>
      </w:r>
    </w:p>
    <w:p w14:paraId="1509A640" w14:textId="664446EC" w:rsidR="00F01F90" w:rsidRDefault="00000000">
      <w:r>
        <w:t>Regression Metrics:</w:t>
      </w:r>
      <w:r>
        <w:br/>
        <w:t>- Linear Regression: High Mean Squared Error (MSE), indicating poor fit for non-linear data.</w:t>
      </w:r>
      <w:r>
        <w:br/>
        <w:t>- Decision Tree: Moderate MSE, showing overfitting on training data but better generalization than Linear Regression.</w:t>
      </w:r>
      <w:r>
        <w:br/>
        <w:t>- Random Forest: Lowest MSE, signifying the best predictive performance among regression models.</w:t>
      </w:r>
      <w:r>
        <w:br/>
      </w:r>
    </w:p>
    <w:p w14:paraId="2E3BA8FD" w14:textId="106C1151" w:rsidR="00F01F90" w:rsidRDefault="00000000">
      <w:r>
        <w:t>Classification Metrics:</w:t>
      </w:r>
      <w:r>
        <w:br/>
        <w:t>- Logistic Regression: Reasonable accuracy, precision, recall, and F1-score, suitable for binary classification tasks.</w:t>
      </w:r>
      <w:r>
        <w:br/>
        <w:t>- Random Forest (Classification): High precision and recall, indicating balanced predictions for imbalanced datasets.</w:t>
      </w:r>
    </w:p>
    <w:p w14:paraId="41CEAD2E" w14:textId="77777777" w:rsidR="00F01F90" w:rsidRDefault="00000000">
      <w:pPr>
        <w:pStyle w:val="Heading2"/>
      </w:pPr>
      <w:r>
        <w:t>Justification for the Most Suitable Model</w:t>
      </w:r>
    </w:p>
    <w:p w14:paraId="30D68B30" w14:textId="77777777" w:rsidR="00F01F90" w:rsidRDefault="00000000">
      <w:r>
        <w:t>Based on evaluation metrics and feature importance, Random Forest emerged as the most suitable model due to:</w:t>
      </w:r>
      <w:r>
        <w:br/>
        <w:t>- Superior performance in both regression and classification tasks.</w:t>
      </w:r>
      <w:r>
        <w:br/>
        <w:t>- Robustness to overfitting compared to Decision Tree.</w:t>
      </w:r>
      <w:r>
        <w:br/>
        <w:t>- Enhanced interpretability through feature importance visualization.</w:t>
      </w:r>
    </w:p>
    <w:p w14:paraId="31A6833C" w14:textId="77777777" w:rsidR="00F01F90" w:rsidRDefault="00000000">
      <w:r>
        <w:t>While Linear Regression and Logistic Regression are simpler and interpretable, they were less effective with the given dataset's complexity.</w:t>
      </w:r>
    </w:p>
    <w:sectPr w:rsidR="00F01F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8119844">
    <w:abstractNumId w:val="8"/>
  </w:num>
  <w:num w:numId="2" w16cid:durableId="74670851">
    <w:abstractNumId w:val="6"/>
  </w:num>
  <w:num w:numId="3" w16cid:durableId="719862219">
    <w:abstractNumId w:val="5"/>
  </w:num>
  <w:num w:numId="4" w16cid:durableId="1539274875">
    <w:abstractNumId w:val="4"/>
  </w:num>
  <w:num w:numId="5" w16cid:durableId="391775643">
    <w:abstractNumId w:val="7"/>
  </w:num>
  <w:num w:numId="6" w16cid:durableId="1127891108">
    <w:abstractNumId w:val="3"/>
  </w:num>
  <w:num w:numId="7" w16cid:durableId="141889205">
    <w:abstractNumId w:val="2"/>
  </w:num>
  <w:num w:numId="8" w16cid:durableId="981348053">
    <w:abstractNumId w:val="1"/>
  </w:num>
  <w:num w:numId="9" w16cid:durableId="693577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598B"/>
    <w:rsid w:val="0029639D"/>
    <w:rsid w:val="00326F90"/>
    <w:rsid w:val="00AA1D8D"/>
    <w:rsid w:val="00B47730"/>
    <w:rsid w:val="00CB0664"/>
    <w:rsid w:val="00E66CC2"/>
    <w:rsid w:val="00F01F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F4F3EE"/>
  <w14:defaultImageDpi w14:val="300"/>
  <w15:docId w15:val="{1136BCFC-4463-4BBB-AB22-2D2FE5C7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aswathy lofyraj</cp:lastModifiedBy>
  <cp:revision>2</cp:revision>
  <dcterms:created xsi:type="dcterms:W3CDTF">2024-12-06T19:06:00Z</dcterms:created>
  <dcterms:modified xsi:type="dcterms:W3CDTF">2024-12-06T19:06:00Z</dcterms:modified>
  <cp:category/>
</cp:coreProperties>
</file>